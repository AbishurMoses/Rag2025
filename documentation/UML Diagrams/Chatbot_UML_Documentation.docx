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Chatbot System - UML Documentation</w:t>
      </w:r>
    </w:p>
    <w:p>
      <w:pPr>
        <w:pStyle w:val="Heading1"/>
      </w:pPr>
      <w:r>
        <w:t>UML Diagrams (Images)</w:t>
      </w:r>
    </w:p>
    <w:p>
      <w:pPr>
        <w:pStyle w:val="Heading2"/>
      </w:pPr>
      <w:r>
        <w:t>Use Case Diagram</w:t>
      </w:r>
    </w:p>
    <w:p>
      <w:r>
        <w:drawing>
          <wp:inline xmlns:a="http://schemas.openxmlformats.org/drawingml/2006/main" xmlns:pic="http://schemas.openxmlformats.org/drawingml/2006/picture">
            <wp:extent cx="5486400" cy="25150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 Case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Use Case Diagram</w:t>
      </w:r>
    </w:p>
    <w:p>
      <w:pPr>
        <w:pStyle w:val="Heading2"/>
      </w:pPr>
      <w:r>
        <w:t>Login Sequence</w:t>
      </w:r>
    </w:p>
    <w:p>
      <w:r>
        <w:drawing>
          <wp:inline xmlns:a="http://schemas.openxmlformats.org/drawingml/2006/main" xmlns:pic="http://schemas.openxmlformats.org/drawingml/2006/picture">
            <wp:extent cx="5486400" cy="47228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 Seque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2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Login Sequence</w:t>
      </w:r>
    </w:p>
    <w:p>
      <w:pPr>
        <w:pStyle w:val="Heading2"/>
      </w:pPr>
      <w:r>
        <w:t>Handle Invalid Password Sequence</w:t>
      </w:r>
    </w:p>
    <w:p>
      <w:r>
        <w:drawing>
          <wp:inline xmlns:a="http://schemas.openxmlformats.org/drawingml/2006/main" xmlns:pic="http://schemas.openxmlformats.org/drawingml/2006/picture">
            <wp:extent cx="5486400" cy="36377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alid Password Seque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Handle Invalid Password Sequence</w:t>
      </w:r>
    </w:p>
    <w:p>
      <w:pPr>
        <w:pStyle w:val="Heading2"/>
      </w:pPr>
      <w:r>
        <w:t>Ask Question Sequence</w:t>
      </w:r>
    </w:p>
    <w:p>
      <w:r>
        <w:drawing>
          <wp:inline xmlns:a="http://schemas.openxmlformats.org/drawingml/2006/main" xmlns:pic="http://schemas.openxmlformats.org/drawingml/2006/picture">
            <wp:extent cx="5486400" cy="351738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k Question Sequen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7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Ask Question Sequence</w:t>
      </w:r>
    </w:p>
    <w:p>
      <w:pPr>
        <w:pStyle w:val="Heading2"/>
      </w:pPr>
      <w:r>
        <w:t>Return File Context Sequence</w:t>
      </w:r>
    </w:p>
    <w:p>
      <w:r>
        <w:drawing>
          <wp:inline xmlns:a="http://schemas.openxmlformats.org/drawingml/2006/main" xmlns:pic="http://schemas.openxmlformats.org/drawingml/2006/picture">
            <wp:extent cx="5486400" cy="29925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turn File Context Sequen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Return File Context Sequence</w:t>
      </w:r>
    </w:p>
    <w:p>
      <w:pPr>
        <w:pStyle w:val="Heading2"/>
      </w:pPr>
      <w:r>
        <w:t>Upload PDF Sequence</w:t>
      </w:r>
    </w:p>
    <w:p>
      <w:r>
        <w:drawing>
          <wp:inline xmlns:a="http://schemas.openxmlformats.org/drawingml/2006/main" xmlns:pic="http://schemas.openxmlformats.org/drawingml/2006/picture">
            <wp:extent cx="5486400" cy="3909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load PDF Seque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Upload PDF Sequence</w:t>
      </w:r>
    </w:p>
    <w:p>
      <w:pPr>
        <w:pStyle w:val="Heading2"/>
      </w:pPr>
      <w:r>
        <w:t>Convert PDF to Text Sequence</w:t>
      </w:r>
    </w:p>
    <w:p>
      <w:r>
        <w:drawing>
          <wp:inline xmlns:a="http://schemas.openxmlformats.org/drawingml/2006/main" xmlns:pic="http://schemas.openxmlformats.org/drawingml/2006/picture">
            <wp:extent cx="5486400" cy="294083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vert PDF to Text Sequen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Convert PDF to Text Sequence</w:t>
      </w:r>
    </w:p>
    <w:p>
      <w:pPr>
        <w:pStyle w:val="Heading2"/>
      </w:pPr>
      <w:r>
        <w:t>Delete Text Sequence</w:t>
      </w:r>
    </w:p>
    <w:p>
      <w:r>
        <w:drawing>
          <wp:inline xmlns:a="http://schemas.openxmlformats.org/drawingml/2006/main" xmlns:pic="http://schemas.openxmlformats.org/drawingml/2006/picture">
            <wp:extent cx="5486400" cy="35971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ete Text Sequen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7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Delete Text Sequence</w:t>
      </w:r>
    </w:p>
    <w:p>
      <w:pPr>
        <w:pStyle w:val="Heading2"/>
      </w:pPr>
      <w:r>
        <w:t>UML Class Diagram</w:t>
      </w:r>
    </w:p>
    <w:p>
      <w:r>
        <w:drawing>
          <wp:inline xmlns:a="http://schemas.openxmlformats.org/drawingml/2006/main" xmlns:pic="http://schemas.openxmlformats.org/drawingml/2006/picture">
            <wp:extent cx="5486400" cy="266161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 Class Diagram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6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UML Class Diagram</w:t>
      </w:r>
    </w:p>
    <w:p>
      <w:pPr>
        <w:pStyle w:val="Heading2"/>
      </w:pPr>
      <w:r>
        <w:t>Components Diagram</w:t>
      </w:r>
    </w:p>
    <w:p>
      <w:r>
        <w:drawing>
          <wp:inline xmlns:a="http://schemas.openxmlformats.org/drawingml/2006/main" xmlns:pic="http://schemas.openxmlformats.org/drawingml/2006/picture">
            <wp:extent cx="5486400" cy="13101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s Diagr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0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Components Diagram</w:t>
      </w:r>
    </w:p>
    <w:p>
      <w:r>
        <w:br w:type="page"/>
      </w:r>
    </w:p>
    <w:p>
      <w:pPr>
        <w:pStyle w:val="Heading1"/>
      </w:pPr>
      <w:r>
        <w:t>UML Diagrams (PlantUML Code)</w:t>
      </w:r>
    </w:p>
    <w:p>
      <w:pPr>
        <w:pStyle w:val="Heading2"/>
      </w:pPr>
      <w:r>
        <w:t>Use Case Diagram</w:t>
      </w:r>
    </w:p>
    <w:p>
      <w:r>
        <w:t>-- Use Case Diagram --</w:t>
        <w:br/>
        <w:br/>
        <w:br/>
        <w:t>@startuml</w:t>
        <w:br/>
        <w:t>left to right direction</w:t>
        <w:br/>
        <w:br/>
        <w:t>actor User</w:t>
        <w:br/>
        <w:t>actor Admin</w:t>
        <w:br/>
        <w:br/>
        <w:t>rectangle "Chatbot System - Use Case Diagram" {</w:t>
        <w:br/>
        <w:t xml:space="preserve">    usecase "Login" as UC_Login</w:t>
        <w:br/>
        <w:t xml:space="preserve">    usecase "Ask Question" as UC_Ask</w:t>
        <w:br/>
        <w:t xml:space="preserve">    usecase "Return Answer" as UC_Answer</w:t>
        <w:br/>
        <w:t xml:space="preserve">    usecase "Upload PDF" as UC_Upload</w:t>
        <w:br/>
        <w:t xml:space="preserve">    usecase "Delete Text" as UC_Delete</w:t>
        <w:br/>
        <w:t xml:space="preserve">    usecase "Convert PDF to Text via OCR" as UC_Convert</w:t>
        <w:br/>
        <w:t xml:space="preserve"> </w:t>
        <w:br/>
        <w:br/>
        <w:t xml:space="preserve">    ' Extended use cases</w:t>
        <w:br/>
        <w:t xml:space="preserve">    usecase "Handle Invalid Password" as UC_BadLogin</w:t>
        <w:br/>
        <w:t xml:space="preserve">    usecase "Return File Context" as UC_Context</w:t>
        <w:br/>
        <w:t>}</w:t>
        <w:br/>
        <w:br/>
        <w:t>' Actor connections</w:t>
        <w:br/>
        <w:t>User --&gt; UC_Ask</w:t>
        <w:br/>
        <w:t>User --&gt; UC_Answer</w:t>
        <w:br/>
        <w:t>User --&gt; UC_Login</w:t>
        <w:br/>
        <w:br/>
        <w:t>Admin --&gt; UC_Upload</w:t>
        <w:br/>
        <w:t>Admin --&gt; UC_Delete</w:t>
        <w:br/>
        <w:t>Admin --&gt; UC_Login</w:t>
        <w:br/>
        <w:br/>
        <w:t>' Includes (required behaviors)</w:t>
        <w:br/>
        <w:t>UC_Ask ..&gt; UC_Login : &lt;&lt;include&gt;&gt;</w:t>
        <w:br/>
        <w:t>UC_Answer ..&gt; UC_Login : &lt;&lt;include&gt;&gt;</w:t>
        <w:br/>
        <w:t>UC_Upload ..&gt; UC_Login : &lt;&lt;include&gt;&gt;</w:t>
        <w:br/>
        <w:t>UC_Delete ..&gt; UC_Login : &lt;&lt;include&gt;&gt;</w:t>
        <w:br/>
        <w:br/>
        <w:t>UC_Upload ..&gt; UC_Convert : &lt;&lt;include&gt;&gt;</w:t>
        <w:br/>
        <w:br/>
        <w:t>' Extends (conditional behaviors)</w:t>
        <w:br/>
        <w:t>UC_Login ..&gt; UC_BadLogin : &lt;&lt;extend&gt;&gt;</w:t>
        <w:br/>
        <w:t>UC_Answer ..&gt; UC_Context : &lt;&lt;extend&gt;&gt;</w:t>
        <w:br/>
        <w:br/>
        <w:t>@enduml</w:t>
        <w:br/>
      </w:r>
    </w:p>
    <w:p>
      <w:pPr>
        <w:pStyle w:val="Heading2"/>
      </w:pPr>
      <w:r>
        <w:t>Sequence Diagrams</w:t>
      </w:r>
    </w:p>
    <w:p>
      <w:r>
        <w:t>-- Login Sequence --</w:t>
        <w:br/>
        <w:br/>
        <w:t>@startuml</w:t>
        <w:br/>
        <w:t>title Login Sequence (User or Admin)</w:t>
        <w:br/>
        <w:t>actor User</w:t>
        <w:br/>
        <w:t>participant "Chat Frontend" as UI</w:t>
        <w:br/>
        <w:t>participant "Supabase Auth" as Auth</w:t>
        <w:br/>
        <w:br/>
        <w:t>User -&gt; UI : Enter credentials</w:t>
        <w:br/>
        <w:t>UI -&gt; Auth: Authorize Credentials</w:t>
        <w:br/>
        <w:t>Auth --&gt; UI : Login Success</w:t>
        <w:br/>
        <w:t>UI --&gt; User : Session Started</w:t>
        <w:br/>
        <w:t>@enduml</w:t>
        <w:br/>
        <w:br/>
        <w:t>-- Handle Invalid Password --</w:t>
        <w:br/>
        <w:br/>
        <w:t>@startuml</w:t>
        <w:br/>
        <w:t>title Handle Invalid Password</w:t>
        <w:br/>
        <w:t>actor User</w:t>
        <w:br/>
        <w:t>participant "Chat Frontend" as UI</w:t>
        <w:br/>
        <w:t>participant "Supabase Auth" as Auth</w:t>
        <w:br/>
        <w:br/>
        <w:t>User -&gt; UI : Enter credentials</w:t>
        <w:br/>
        <w:t>UI -&gt; Auth : Authorize Credentials</w:t>
        <w:br/>
        <w:t>Auth --&gt; UI : Invalid Password + Display Error</w:t>
        <w:br/>
        <w:t xml:space="preserve">@enduml </w:t>
        <w:br/>
        <w:br/>
        <w:br/>
        <w:br/>
        <w:br/>
        <w:br/>
        <w:br/>
        <w:t>-- Ask Question Sequence --</w:t>
        <w:br/>
        <w:br/>
        <w:t>@startuml</w:t>
        <w:br/>
        <w:t>title Ask Question Sequence</w:t>
        <w:br/>
        <w:t>actor User</w:t>
        <w:br/>
        <w:t>participant "Chat Frontend" as API</w:t>
        <w:br/>
        <w:t>participant "RAG + Retrieval" as RAG</w:t>
        <w:br/>
        <w:t>participant "Supabase Storage" as Storage</w:t>
        <w:br/>
        <w:t>participant "llama3" as LLM</w:t>
        <w:br/>
        <w:br/>
        <w:t>User -&gt; API : Ask Question</w:t>
        <w:br/>
        <w:t>API -&gt; RAG : Process question</w:t>
        <w:br/>
        <w:t>RAG -&gt; Storage: Retrieve Context</w:t>
        <w:br/>
        <w:t>RAG -&gt; LLM : Send context + question</w:t>
        <w:br/>
        <w:t>LLM --&gt; RAG : Return answer</w:t>
        <w:br/>
        <w:t>RAG --&gt; API : Return answer + sources</w:t>
        <w:br/>
        <w:t>@enduml</w:t>
        <w:br/>
        <w:br/>
        <w:t>-- Return File Context (Answer Extension) --</w:t>
        <w:br/>
        <w:br/>
        <w:t>@startuml</w:t>
        <w:br/>
        <w:t>title Return File Context (Answer Extension)</w:t>
        <w:br/>
        <w:t>participant "RAG + Retrieval" as RAG</w:t>
        <w:br/>
        <w:t>participant "Supabase Storage" as Storage</w:t>
        <w:br/>
        <w:br/>
        <w:t>RAG -&gt; Storage : Retrieve Source Metadata</w:t>
        <w:br/>
        <w:t>Storage --&gt; RAG : Return File Info</w:t>
        <w:br/>
        <w:t>@enduml</w:t>
        <w:br/>
        <w:br/>
        <w:br/>
        <w:br/>
        <w:br/>
        <w:br/>
        <w:t>-- Upload PDF Sequence (Admin) --</w:t>
        <w:br/>
        <w:br/>
        <w:t>@startuml</w:t>
        <w:br/>
        <w:t>title Upload PDF Sequence (Admin)</w:t>
        <w:br/>
        <w:t>actor Admin</w:t>
        <w:br/>
        <w:t>participant "Chat Frontend" as UI</w:t>
        <w:br/>
        <w:t>participant "Supabase Storage" as Storage</w:t>
        <w:br/>
        <w:br/>
        <w:t>Admin -&gt; UI : Upload PDF</w:t>
        <w:br/>
        <w:t>UI -&gt; Storage : Save PDF (if correct format)</w:t>
        <w:br/>
        <w:t>UI --&gt; UI : Incorrect File Format (if incorrect format)</w:t>
        <w:br/>
        <w:t>Storage --&gt; UI : Upload Confirmation</w:t>
        <w:br/>
        <w:t>@enduml</w:t>
        <w:br/>
        <w:br/>
        <w:t>-- Convert PDF to Text via OCR --</w:t>
        <w:br/>
        <w:br/>
        <w:t>@startuml</w:t>
        <w:br/>
        <w:t>title Convert PDF to Text via OCR</w:t>
        <w:br/>
        <w:t>participant "Supabase Storage" as Storage</w:t>
        <w:br/>
        <w:t>participant "DOCTR (OCR)" as OCR</w:t>
        <w:br/>
        <w:br/>
        <w:t>Storage -&gt; OCR : Process PDF</w:t>
        <w:br/>
        <w:t>OCR --&gt; Storage: Save Extracted Text into File</w:t>
        <w:br/>
        <w:t>@enduml</w:t>
        <w:br/>
        <w:br/>
        <w:br/>
        <w:t>-- Delete Text Sequence (Admin) --</w:t>
        <w:br/>
        <w:br/>
        <w:t>@startuml</w:t>
        <w:br/>
        <w:t>title Delete Text Sequence (Admin)</w:t>
        <w:br/>
        <w:t>actor Admin</w:t>
        <w:br/>
        <w:t>participant "Chat Frontend" as UI</w:t>
        <w:br/>
        <w:t>participant "Supabase Storage" as Storage</w:t>
        <w:br/>
        <w:br/>
        <w:t>Admin -&gt; UI : Request Delete File</w:t>
        <w:br/>
        <w:t>UI -&gt; Storage : Find Text associated with file</w:t>
        <w:br/>
        <w:t>Storage -&gt; Storage : Delete Text File (if exists)</w:t>
        <w:br/>
        <w:t>Storage --&gt; UI : File not Found (if not exists)</w:t>
        <w:br/>
        <w:t>Storage --&gt; UI : Confirmation of Removal</w:t>
        <w:br/>
        <w:t>@enduml</w:t>
        <w:br/>
        <w:br/>
      </w:r>
    </w:p>
    <w:p>
      <w:pPr>
        <w:pStyle w:val="Heading2"/>
      </w:pPr>
      <w:r>
        <w:t>Class Diagram</w:t>
      </w:r>
    </w:p>
    <w:p>
      <w:r>
        <w:t>-- UML Class Diagram --</w:t>
        <w:br/>
        <w:br/>
        <w:t>@startuml</w:t>
        <w:br/>
        <w:t>skinparam classAttributeIconSize 0</w:t>
        <w:br/>
        <w:t>skinparam style strictuml</w:t>
        <w:br/>
        <w:br/>
        <w:t>' === Logical Service Classes Based on Actual Code ===</w:t>
        <w:br/>
        <w:br/>
        <w:t>class FlaskApp {</w:t>
        <w:br/>
        <w:t xml:space="preserve">  +/convertFiles()</w:t>
        <w:br/>
        <w:t xml:space="preserve">  +/convertAll()</w:t>
        <w:br/>
        <w:t xml:space="preserve">  +/content()</w:t>
        <w:br/>
        <w:t>}</w:t>
        <w:br/>
        <w:br/>
        <w:t>class SupabaseStorage {</w:t>
        <w:br/>
        <w:t xml:space="preserve">  -supabase_url: str</w:t>
        <w:br/>
        <w:t xml:space="preserve">  -supabase_key: str</w:t>
        <w:br/>
        <w:t xml:space="preserve">  +upload_file(filename, data): bool</w:t>
        <w:br/>
        <w:t xml:space="preserve">  +fetch_pdf_files(): list</w:t>
        <w:br/>
        <w:t xml:space="preserve">  +fetch_text_files(): list</w:t>
        <w:br/>
        <w:t>}</w:t>
        <w:br/>
        <w:br/>
        <w:t>class OCRService {</w:t>
        <w:br/>
        <w:t xml:space="preserve">  +better_ocr(): void</w:t>
        <w:br/>
        <w:t>}</w:t>
        <w:br/>
        <w:br/>
        <w:t>class FileHandler {</w:t>
        <w:br/>
        <w:t xml:space="preserve">  +fetch_files(file_names: list): list</w:t>
        <w:br/>
        <w:t xml:space="preserve">  +fetch_all_files(): list</w:t>
        <w:br/>
        <w:t xml:space="preserve">  +fetch_txt_files(): list</w:t>
        <w:br/>
        <w:t xml:space="preserve">  +upload_txt_files(): list</w:t>
        <w:br/>
        <w:t>}</w:t>
        <w:br/>
        <w:br/>
        <w:t>class RAGPipeline {</w:t>
        <w:br/>
        <w:t xml:space="preserve">  +answer_question(question: str): dict</w:t>
        <w:br/>
        <w:t xml:space="preserve">  -load_txt_documents(): list</w:t>
        <w:br/>
        <w:t xml:space="preserve">  -split_documents(): list</w:t>
        <w:br/>
        <w:t xml:space="preserve">  -create_embeddings(): object</w:t>
        <w:br/>
        <w:t xml:space="preserve">  -retrieve_context(): list</w:t>
        <w:br/>
        <w:t>}</w:t>
        <w:br/>
        <w:br/>
        <w:t>class LLMClient {</w:t>
        <w:br/>
        <w:t xml:space="preserve">  -model: llama3</w:t>
        <w:br/>
        <w:t xml:space="preserve">  +generate_answer(prompt: str): str</w:t>
        <w:br/>
        <w:t>}</w:t>
        <w:br/>
        <w:br/>
        <w:t>class LangChain {</w:t>
        <w:br/>
        <w:t xml:space="preserve">  +FAISS</w:t>
        <w:br/>
        <w:t xml:space="preserve">  +Retriever</w:t>
        <w:br/>
        <w:t xml:space="preserve">  +PromptTemplate</w:t>
        <w:br/>
        <w:t xml:space="preserve">  +ChatOllama</w:t>
        <w:br/>
        <w:t xml:space="preserve">  +RunnableParallel</w:t>
        <w:br/>
        <w:t xml:space="preserve">  +RunnablePassthrough</w:t>
        <w:br/>
        <w:t xml:space="preserve">  +HuggingFaceEmbeddings</w:t>
        <w:br/>
        <w:t>}</w:t>
        <w:br/>
        <w:br/>
        <w:t>class AuthSystem {</w:t>
        <w:br/>
        <w:t xml:space="preserve">  +login(): bool</w:t>
        <w:br/>
        <w:t xml:space="preserve">  +handle_invalid_password(): void</w:t>
        <w:br/>
        <w:t>}</w:t>
        <w:br/>
        <w:br/>
        <w:t>' === Relationships ===</w:t>
        <w:br/>
        <w:t>FlaskApp --&gt; FileHandler</w:t>
        <w:br/>
        <w:t>FlaskApp --&gt; RAGPipeline</w:t>
        <w:br/>
        <w:t>FlaskApp --&gt; OCRService</w:t>
        <w:br/>
        <w:t>FlaskApp --&gt; SupabaseStorage</w:t>
        <w:br/>
        <w:t>FlaskApp --&gt; AuthSystem</w:t>
        <w:br/>
        <w:br/>
        <w:t>FileHandler --&gt; SupabaseStorage</w:t>
        <w:br/>
        <w:t>OCRService --&gt; SupabaseStorage : stores extracted text</w:t>
        <w:br/>
        <w:t>RAGPipeline --&gt; SupabaseStorage : loads txt files</w:t>
        <w:br/>
        <w:t>RAGPipeline --&gt; LangChain</w:t>
        <w:br/>
        <w:t>RAGPipeline --&gt; LLMClient</w:t>
        <w:br/>
        <w:br/>
        <w:t>@enduml</w:t>
      </w:r>
    </w:p>
    <w:p>
      <w:pPr>
        <w:pStyle w:val="Heading2"/>
      </w:pPr>
      <w:r>
        <w:t>Components Diagram</w:t>
      </w:r>
    </w:p>
    <w:p>
      <w:r>
        <w:t>-- Components Diagram --</w:t>
        <w:br/>
        <w:br/>
        <w:t>@startuml</w:t>
        <w:br/>
        <w:t>left to right direction</w:t>
        <w:br/>
        <w:t>skinparam componentStyle uml2</w:t>
        <w:br/>
        <w:br/>
        <w:t>package "Chatbot System - Components Diagram" {</w:t>
        <w:br/>
        <w:br/>
        <w:t>component "Chat Frontend" as UI</w:t>
        <w:br/>
        <w:t>component "Flask API" as API</w:t>
        <w:br/>
        <w:t>component "Supabase Storage" as DB</w:t>
        <w:br/>
        <w:t>component "Supabase Auth" as AUTH</w:t>
        <w:br/>
        <w:t>component "OCR (DOCTR)" as OCR</w:t>
        <w:br/>
        <w:t>component "RAG + Retrieval" as RAG</w:t>
        <w:br/>
        <w:t>component "LLM (LLaMA3)" as LLM</w:t>
        <w:br/>
        <w:br/>
        <w:t>' === Associations ===</w:t>
        <w:br/>
        <w:t>UI --&gt; API : REST Calls</w:t>
        <w:br/>
        <w:t>API --&gt; DB : Upload/Delete PDFs, Get Text</w:t>
        <w:br/>
        <w:t>API --&gt; OCR : OCR Processing</w:t>
        <w:br/>
        <w:t>API --&gt; RAG : Ask Question</w:t>
        <w:br/>
        <w:t>RAG --&gt; DB : Retrieve Context</w:t>
        <w:br/>
        <w:t>RAG --&gt; LLM : Get Answer</w:t>
        <w:br/>
        <w:t>UI --&gt; AUTH : Login/Auth</w:t>
        <w:br/>
        <w:t>}</w:t>
        <w:br/>
        <w:t>@enduml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